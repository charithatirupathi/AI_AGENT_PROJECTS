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AI_AGENT_PROJECTS</w:t>
      </w:r>
    </w:p>
    <w:p>
      <w:pPr>
        <w:pStyle w:val="Heading1"/>
      </w:pPr>
      <w:r>
        <w:t>1. Project Content</w:t>
      </w:r>
    </w:p>
    <w:p>
      <w:r>
        <w:t>The AI_AGENT_PROJECTS repository is a curated collection of AI-driven projects focusing on various applications of artificial intelligence. The repository includes:</w:t>
        <w:br/>
        <w:t>- PDF Documents: Detailed reports and analyses on specific AI projects.</w:t>
        <w:br/>
        <w:t>- Web Components: HTML, CSS, and JavaScript files that demonstrate AI applications.</w:t>
        <w:br/>
        <w:t>- Data Visualizations: Graphs and charts embedded within the PDF documents to illustrate findings.</w:t>
      </w:r>
    </w:p>
    <w:p>
      <w:r>
        <w:t>List of Included Projects:</w:t>
      </w:r>
    </w:p>
    <w:p>
      <w:pPr>
        <w:pStyle w:val="ListNumber"/>
      </w:pPr>
      <w:r>
        <w:t>1. Real-Time Translator for Video Calls</w:t>
      </w:r>
    </w:p>
    <w:p>
      <w:pPr>
        <w:pStyle w:val="ListNumber"/>
      </w:pPr>
      <w:r>
        <w:t>2. Customer Churn Analysis</w:t>
      </w:r>
    </w:p>
    <w:p>
      <w:pPr>
        <w:pStyle w:val="ListNumber"/>
      </w:pPr>
      <w:r>
        <w:t>3. Text Generator</w:t>
      </w:r>
    </w:p>
    <w:p>
      <w:pPr>
        <w:pStyle w:val="ListNumber"/>
      </w:pPr>
      <w:r>
        <w:t>4. Image Processing Techniques</w:t>
      </w:r>
    </w:p>
    <w:p>
      <w:pPr>
        <w:pStyle w:val="ListNumber"/>
      </w:pPr>
      <w:r>
        <w:t>5. Iris Flower Classification</w:t>
      </w:r>
    </w:p>
    <w:p>
      <w:pPr>
        <w:pStyle w:val="ListNumber"/>
      </w:pPr>
      <w:r>
        <w:t>6. Mall Customer Segmentation</w:t>
      </w:r>
    </w:p>
    <w:p>
      <w:pPr>
        <w:pStyle w:val="ListNumber"/>
      </w:pPr>
      <w:r>
        <w:t>7. Spotify Data Analysis</w:t>
      </w:r>
    </w:p>
    <w:p>
      <w:pPr>
        <w:pStyle w:val="ListNumber"/>
      </w:pPr>
      <w:r>
        <w:t>8. Student Performance Prediction</w:t>
      </w:r>
    </w:p>
    <w:p>
      <w:pPr>
        <w:pStyle w:val="ListNumber"/>
      </w:pPr>
      <w:r>
        <w:t>9. Transformers in NLP</w:t>
      </w:r>
    </w:p>
    <w:p>
      <w:pPr>
        <w:pStyle w:val="ListNumber"/>
      </w:pPr>
      <w:r>
        <w:t>10. Voice and Text Converter</w:t>
      </w:r>
    </w:p>
    <w:p>
      <w:pPr>
        <w:pStyle w:val="Heading1"/>
      </w:pPr>
      <w:r>
        <w:t>2. Project Code</w:t>
      </w:r>
    </w:p>
    <w:p>
      <w:r>
        <w:t>The repository contains the following code components:</w:t>
        <w:br/>
        <w:t>- index.html: The main HTML file serving as the entry point for web-based AI applications.</w:t>
        <w:br/>
        <w:t>- style.css: Stylesheet defining the visual presentation of the web applications.</w:t>
        <w:br/>
        <w:t>- script.js: JavaScript file implementing the interactive and functional aspects of the AI applications.</w:t>
      </w:r>
    </w:p>
    <w:p>
      <w:r>
        <w:t>These files collectively demonstrate the integration of AI models into web interfaces, allowing users to interact with AI functionalities directly through their browsers.</w:t>
      </w:r>
    </w:p>
    <w:p>
      <w:pPr>
        <w:pStyle w:val="Heading1"/>
      </w:pPr>
      <w:r>
        <w:t>3. Key Technologies</w:t>
      </w:r>
    </w:p>
    <w:p>
      <w:r>
        <w:t>The projects leverage a variety of technologies and frameworks, including:</w:t>
        <w:br/>
        <w:t>- Programming Languages: Python, JavaScript</w:t>
        <w:br/>
        <w:t>- Web Technologies: HTML5, CSS3</w:t>
        <w:br/>
        <w:t>- Machine Learning Libraries: scikit-learn, TensorFlow, Keras</w:t>
        <w:br/>
        <w:t>- Natural Language Processing: NLTK, spaCy</w:t>
        <w:br/>
        <w:t>- Data Visualization: Matplotlib, Seaborn</w:t>
        <w:br/>
        <w:t>- Web Frameworks: Flask, Django (for backend integration)</w:t>
        <w:br/>
        <w:t>- APIs and Tools: OpenAI API, Google Translate API</w:t>
      </w:r>
    </w:p>
    <w:p>
      <w:pPr>
        <w:pStyle w:val="Heading1"/>
      </w:pPr>
      <w:r>
        <w:t>4. Description</w:t>
      </w:r>
    </w:p>
    <w:p>
      <w:pPr>
        <w:pStyle w:val="ListBullet"/>
      </w:pPr>
      <w:r>
        <w:t>Real-Time Translator for Video Calls: Implements a system that translates spoken language in real-time during video calls.</w:t>
      </w:r>
    </w:p>
    <w:p>
      <w:pPr>
        <w:pStyle w:val="ListBullet"/>
      </w:pPr>
      <w:r>
        <w:t>Customer Churn Analysis: Utilizes ML models to predict customer churn based on historical data.</w:t>
      </w:r>
    </w:p>
    <w:p>
      <w:pPr>
        <w:pStyle w:val="ListBullet"/>
      </w:pPr>
      <w:r>
        <w:t>Text Generator: Uses NLP to generate human-like text from input prompts.</w:t>
      </w:r>
    </w:p>
    <w:p>
      <w:pPr>
        <w:pStyle w:val="ListBullet"/>
      </w:pPr>
      <w:r>
        <w:t>Image Processing Techniques: Demonstrates filtering, edge detection, and transformations.</w:t>
      </w:r>
    </w:p>
    <w:p>
      <w:pPr>
        <w:pStyle w:val="ListBullet"/>
      </w:pPr>
      <w:r>
        <w:t>Iris Flower Classification: Classifies iris species using ML algorithms.</w:t>
      </w:r>
    </w:p>
    <w:p>
      <w:pPr>
        <w:pStyle w:val="ListBullet"/>
      </w:pPr>
      <w:r>
        <w:t>Mall Customer Segmentation: Uses clustering for customer behavior analysis.</w:t>
      </w:r>
    </w:p>
    <w:p>
      <w:pPr>
        <w:pStyle w:val="ListBullet"/>
      </w:pPr>
      <w:r>
        <w:t>Spotify Data Analysis: Analyzes music consumption patterns.</w:t>
      </w:r>
    </w:p>
    <w:p>
      <w:pPr>
        <w:pStyle w:val="ListBullet"/>
      </w:pPr>
      <w:r>
        <w:t>Student Performance Prediction: Predicts student outcomes from academic/socio-economic data.</w:t>
      </w:r>
    </w:p>
    <w:p>
      <w:pPr>
        <w:pStyle w:val="ListBullet"/>
      </w:pPr>
      <w:r>
        <w:t>Transformers in NLP: Applies transformer models in NLP tasks.</w:t>
      </w:r>
    </w:p>
    <w:p>
      <w:pPr>
        <w:pStyle w:val="ListBullet"/>
      </w:pPr>
      <w:r>
        <w:t>Voice and Text Converter: Converts between speech and text.</w:t>
      </w:r>
    </w:p>
    <w:p>
      <w:pPr>
        <w:pStyle w:val="Heading1"/>
      </w:pPr>
      <w:r>
        <w:t>5. Output</w:t>
      </w:r>
    </w:p>
    <w:p>
      <w:r>
        <w:t>The outputs of the projects include:</w:t>
        <w:br/>
        <w:t>- Model Performance Metrics: Accuracy, precision, recall, F1-score, confusion matrices.</w:t>
        <w:br/>
        <w:t>- Visualizations: Data distribution and prediction result charts.</w:t>
        <w:br/>
        <w:t>- User Interfaces: Screenshots and UI descriptions.</w:t>
        <w:br/>
        <w:t>- Case Studies: Real-world use case examples.</w:t>
      </w:r>
    </w:p>
    <w:p>
      <w:pPr>
        <w:pStyle w:val="Heading1"/>
      </w:pPr>
      <w:r>
        <w:t>6. Further Research</w:t>
      </w:r>
    </w:p>
    <w:p>
      <w:r>
        <w:t>Potential extensions include:</w:t>
        <w:br/>
        <w:t>- Enhanced Model Architectures: BERT, GPT, CNNs.</w:t>
        <w:br/>
        <w:t>- Real-Time Deployment: Systems with live user interaction.</w:t>
        <w:br/>
        <w:t>- Cross-Domain Applications: Healthcare, finance, education.</w:t>
        <w:br/>
        <w:t>- User Experience Optimization: UI/UX refinement.</w:t>
        <w:br/>
        <w:t>- Scalability and Integration: System-wide AI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